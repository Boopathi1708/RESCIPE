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77AFC" w14:textId="77777777" w:rsidR="00A85097" w:rsidRDefault="007E7BA7">
      <w:pPr>
        <w:pStyle w:val="Title"/>
      </w:pPr>
      <w:r>
        <w:t>CookBook: Recipe Application Documentation</w:t>
      </w:r>
    </w:p>
    <w:p w14:paraId="09A6021F" w14:textId="77777777" w:rsidR="00A85097" w:rsidRDefault="007E7BA7">
      <w:r>
        <w:t>A comprehensive guide to understanding and using the CookBook recipe application.</w:t>
      </w:r>
    </w:p>
    <w:p w14:paraId="40AC1A4E" w14:textId="77777777" w:rsidR="00A85097" w:rsidRDefault="007E7BA7">
      <w:pPr>
        <w:pStyle w:val="Heading1"/>
      </w:pPr>
      <w:r>
        <w:t>1. Introduction</w:t>
      </w:r>
    </w:p>
    <w:p w14:paraId="257A0146" w14:textId="77777777" w:rsidR="00A85097" w:rsidRDefault="007E7BA7">
      <w:r>
        <w:t>Project Title: CookBook - Your Virtual Kitchen Assistant</w:t>
      </w:r>
    </w:p>
    <w:p w14:paraId="548F9339" w14:textId="471AA955" w:rsidR="00A85097" w:rsidRDefault="007E7BA7">
      <w:r>
        <w:t xml:space="preserve">Team Members: </w:t>
      </w:r>
    </w:p>
    <w:p w14:paraId="5A152BE2" w14:textId="26673F55" w:rsidR="006D321A" w:rsidRDefault="009C2ABF">
      <w:proofErr w:type="spellStart"/>
      <w:proofErr w:type="gramStart"/>
      <w:r>
        <w:t>P.Boopathi</w:t>
      </w:r>
      <w:proofErr w:type="spellEnd"/>
      <w:proofErr w:type="gramEnd"/>
      <w:r w:rsidR="006D321A">
        <w:t xml:space="preserve"> </w:t>
      </w:r>
      <w:r w:rsidR="00DA4DB8">
        <w:t>(</w:t>
      </w:r>
      <w:r w:rsidR="006D321A">
        <w:t>team leader)</w:t>
      </w:r>
    </w:p>
    <w:p w14:paraId="59B631A9" w14:textId="3CBD6A0F" w:rsidR="00DA4DB8" w:rsidRDefault="009C2ABF">
      <w:proofErr w:type="spellStart"/>
      <w:proofErr w:type="gramStart"/>
      <w:r>
        <w:t>K.Hariharan</w:t>
      </w:r>
      <w:proofErr w:type="spellEnd"/>
      <w:proofErr w:type="gramEnd"/>
    </w:p>
    <w:p w14:paraId="4CCB25F7" w14:textId="1BDB6FE0" w:rsidR="009C2ABF" w:rsidRDefault="009C2ABF">
      <w:proofErr w:type="spellStart"/>
      <w:proofErr w:type="gramStart"/>
      <w:r>
        <w:t>E.Dhilip</w:t>
      </w:r>
      <w:proofErr w:type="spellEnd"/>
      <w:proofErr w:type="gramEnd"/>
    </w:p>
    <w:p w14:paraId="1D2F1E62" w14:textId="300738EC" w:rsidR="001D13BB" w:rsidRDefault="009C2ABF">
      <w:proofErr w:type="spellStart"/>
      <w:r>
        <w:t>M.Saran</w:t>
      </w:r>
      <w:proofErr w:type="spellEnd"/>
      <w:r>
        <w:t xml:space="preserve"> Raj</w:t>
      </w:r>
    </w:p>
    <w:p w14:paraId="5D566815" w14:textId="2707613F" w:rsidR="003C3410" w:rsidRDefault="009C2ABF">
      <w:proofErr w:type="spellStart"/>
      <w:r>
        <w:t>V.Ranjith</w:t>
      </w:r>
      <w:proofErr w:type="spellEnd"/>
      <w:r>
        <w:t xml:space="preserve"> Kumar</w:t>
      </w:r>
    </w:p>
    <w:p w14:paraId="21019887" w14:textId="77777777" w:rsidR="00DA4DB8" w:rsidRDefault="00DA4DB8"/>
    <w:p w14:paraId="20F354BB" w14:textId="77777777" w:rsidR="006D321A" w:rsidRDefault="006D321A"/>
    <w:p w14:paraId="230FE5C6" w14:textId="77777777" w:rsidR="00A85097" w:rsidRDefault="007E7BA7">
      <w:r>
        <w:t>CookBook is a web-based application designed to help users discover, organize, and create recipes efficiently. It offers a user-friendly experience, making it accessible to both home cooks and professionals.</w:t>
      </w:r>
    </w:p>
    <w:p w14:paraId="33EE9E45" w14:textId="77777777" w:rsidR="00A85097" w:rsidRDefault="007E7BA7">
      <w:pPr>
        <w:pStyle w:val="Heading1"/>
      </w:pPr>
      <w:r>
        <w:t>2. Project Overview</w:t>
      </w:r>
    </w:p>
    <w:p w14:paraId="643A7F87" w14:textId="77777777" w:rsidR="00A85097" w:rsidRDefault="007E7BA7">
      <w:r>
        <w:t>CookBook is a feature-rich recipe management system built using React.js. It allows users to browse recipes, search for ingredients, and store favorite dishes. The application provides seamless integration with external APIs to fetch diverse culinary content.</w:t>
      </w:r>
    </w:p>
    <w:p w14:paraId="333B3C4E" w14:textId="77777777" w:rsidR="00A85097" w:rsidRDefault="007E7BA7">
      <w:r>
        <w:t>Key Features:</w:t>
      </w:r>
    </w:p>
    <w:p w14:paraId="02854326" w14:textId="77777777" w:rsidR="00A85097" w:rsidRDefault="007E7BA7">
      <w:r>
        <w:t>✓ Access to a vast collection of international recipes</w:t>
      </w:r>
    </w:p>
    <w:p w14:paraId="4D6DAEDE" w14:textId="77777777" w:rsidR="00A85097" w:rsidRDefault="007E7BA7">
      <w:r>
        <w:t>✓ Search and filter functionality for recipes</w:t>
      </w:r>
    </w:p>
    <w:p w14:paraId="03DA5EFC" w14:textId="77777777" w:rsidR="00A85097" w:rsidRDefault="007E7BA7">
      <w:r>
        <w:t>✓ User-friendly UI with intuitive navigation</w:t>
      </w:r>
    </w:p>
    <w:p w14:paraId="6B7A95FA" w14:textId="77777777" w:rsidR="00A85097" w:rsidRDefault="007E7BA7">
      <w:r>
        <w:t>✓ Dynamic rendering using React.js</w:t>
      </w:r>
    </w:p>
    <w:p w14:paraId="58D88D02" w14:textId="77777777" w:rsidR="00A85097" w:rsidRDefault="007E7BA7">
      <w:pPr>
        <w:pStyle w:val="Heading1"/>
      </w:pPr>
      <w:r>
        <w:lastRenderedPageBreak/>
        <w:t>3. Architecture</w:t>
      </w:r>
    </w:p>
    <w:p w14:paraId="06A662DE" w14:textId="77777777" w:rsidR="00A85097" w:rsidRDefault="007E7BA7">
      <w:r>
        <w:t>The CookBook application follows a component-based architecture in React.js. The key architectural elements include:</w:t>
      </w:r>
    </w:p>
    <w:p w14:paraId="382B89A8" w14:textId="77777777" w:rsidR="00A85097" w:rsidRDefault="007E7BA7">
      <w:r>
        <w:t>• Component Structure: Organized into reusable UI components stored in the 'Components' folder.</w:t>
      </w:r>
    </w:p>
    <w:p w14:paraId="794CD5E8" w14:textId="77777777" w:rsidR="00A85097" w:rsidRDefault="007E7BA7">
      <w:r>
        <w:t>• State Management: Uses React Hooks (useState, useEffect) to manage global and local states.</w:t>
      </w:r>
    </w:p>
    <w:p w14:paraId="13B72A5B" w14:textId="77777777" w:rsidR="00A85097" w:rsidRDefault="007E7BA7">
      <w:r>
        <w:t>• Routing: React Router is used to navigate between pages efficiently.</w:t>
      </w:r>
    </w:p>
    <w:p w14:paraId="74E0AF4F" w14:textId="77777777" w:rsidR="00A85097" w:rsidRDefault="007E7BA7">
      <w:pPr>
        <w:pStyle w:val="Heading1"/>
      </w:pPr>
      <w:r>
        <w:t>4. Setup Instructions</w:t>
      </w:r>
    </w:p>
    <w:p w14:paraId="6AB26A20" w14:textId="77777777" w:rsidR="00A85097" w:rsidRDefault="007E7BA7">
      <w:r>
        <w:t>Before starting, ensure that you have the following prerequisites installed:</w:t>
      </w:r>
    </w:p>
    <w:p w14:paraId="599E3433" w14:textId="77777777" w:rsidR="00A85097" w:rsidRDefault="007E7BA7">
      <w:r>
        <w:t>✓ Node.js and npm</w:t>
      </w:r>
    </w:p>
    <w:p w14:paraId="25457BEB" w14:textId="77777777" w:rsidR="00A85097" w:rsidRDefault="007E7BA7">
      <w:r>
        <w:t>✓ React.js framework</w:t>
      </w:r>
    </w:p>
    <w:p w14:paraId="75AFB5B8" w14:textId="77777777" w:rsidR="00A85097" w:rsidRDefault="007E7BA7">
      <w:r>
        <w:t>✓ Basic understanding of JavaScript, HTML, and CSS</w:t>
      </w:r>
    </w:p>
    <w:p w14:paraId="70DB3B64" w14:textId="77777777" w:rsidR="00A85097" w:rsidRDefault="007E7BA7">
      <w:r>
        <w:t>Installation Steps:</w:t>
      </w:r>
    </w:p>
    <w:p w14:paraId="25826C95" w14:textId="77777777" w:rsidR="00A85097" w:rsidRDefault="007E7BA7">
      <w:r>
        <w:t>1. Clone the repository from the provided link.</w:t>
      </w:r>
    </w:p>
    <w:p w14:paraId="178C5058" w14:textId="77777777" w:rsidR="00A85097" w:rsidRDefault="007E7BA7">
      <w:r>
        <w:t>2. Navigate into the project folder.</w:t>
      </w:r>
    </w:p>
    <w:p w14:paraId="7CF30CFE" w14:textId="77777777" w:rsidR="00A85097" w:rsidRDefault="007E7BA7">
      <w:r>
        <w:t>3. Install dependencies using `npm install`.</w:t>
      </w:r>
    </w:p>
    <w:p w14:paraId="134661FD" w14:textId="77777777" w:rsidR="00A85097" w:rsidRDefault="007E7BA7">
      <w:r>
        <w:t>4. Start the development server using `npm start`.</w:t>
      </w:r>
    </w:p>
    <w:p w14:paraId="0E29E82D" w14:textId="77777777" w:rsidR="00A85097" w:rsidRDefault="007E7BA7">
      <w:pPr>
        <w:pStyle w:val="Heading1"/>
      </w:pPr>
      <w:r>
        <w:t>5. Folder Structure</w:t>
      </w:r>
    </w:p>
    <w:p w14:paraId="78BCC1D6" w14:textId="77777777" w:rsidR="00A85097" w:rsidRDefault="007E7BA7">
      <w:r>
        <w:t>The project directory is structured as follows:</w:t>
      </w:r>
    </w:p>
    <w:p w14:paraId="7C65377C" w14:textId="77777777" w:rsidR="00A85097" w:rsidRDefault="007E7BA7">
      <w:r>
        <w:t>• Components: Contains reusable UI components.</w:t>
      </w:r>
    </w:p>
    <w:p w14:paraId="520E7CEB" w14:textId="77777777" w:rsidR="00A85097" w:rsidRDefault="007E7BA7">
      <w:r>
        <w:t>• Pages: Stores different views of the application.</w:t>
      </w:r>
    </w:p>
    <w:p w14:paraId="10DB1A5E" w14:textId="77777777" w:rsidR="00A85097" w:rsidRDefault="007E7BA7">
      <w:r>
        <w:t>• Styles: CSS files for styling various components.</w:t>
      </w:r>
    </w:p>
    <w:p w14:paraId="408F3734" w14:textId="77777777" w:rsidR="00A85097" w:rsidRDefault="007E7BA7">
      <w:r>
        <w:t>• Assets: Contains images and static resources.</w:t>
      </w:r>
    </w:p>
    <w:p w14:paraId="5145A26D" w14:textId="77777777" w:rsidR="00A85097" w:rsidRDefault="007E7BA7">
      <w:pPr>
        <w:pStyle w:val="Heading1"/>
      </w:pPr>
      <w:r>
        <w:t>6. Running the Application</w:t>
      </w:r>
    </w:p>
    <w:p w14:paraId="777515F2" w14:textId="77777777" w:rsidR="00A85097" w:rsidRDefault="007E7BA7">
      <w:r>
        <w:t>Once all dependencies are installed, start the application using `npm start`.</w:t>
      </w:r>
    </w:p>
    <w:p w14:paraId="61D7E9C3" w14:textId="77777777" w:rsidR="00A85097" w:rsidRDefault="007E7BA7">
      <w:r>
        <w:lastRenderedPageBreak/>
        <w:t>This will launch the application on http://localhost:3000, where you can explore all features.</w:t>
      </w:r>
    </w:p>
    <w:p w14:paraId="332FB9A1" w14:textId="77777777" w:rsidR="00A85097" w:rsidRDefault="007E7BA7">
      <w:pPr>
        <w:pStyle w:val="Heading1"/>
      </w:pPr>
      <w:r>
        <w:t>7. Component Documentation</w:t>
      </w:r>
    </w:p>
    <w:p w14:paraId="48F11C85" w14:textId="77777777" w:rsidR="00A85097" w:rsidRDefault="007E7BA7">
      <w:r>
        <w:t>Key Components:</w:t>
      </w:r>
    </w:p>
    <w:p w14:paraId="64DFFBA5" w14:textId="77777777" w:rsidR="00A85097" w:rsidRDefault="007E7BA7">
      <w:r>
        <w:t>• Navbar: Contains navigation links to different sections of the application.</w:t>
      </w:r>
    </w:p>
    <w:p w14:paraId="7FC5E744" w14:textId="77777777" w:rsidR="00A85097" w:rsidRDefault="007E7BA7">
      <w:r>
        <w:t>• RecipeList: Displays a collection of recipes fetched from an API.</w:t>
      </w:r>
    </w:p>
    <w:p w14:paraId="66462558" w14:textId="77777777" w:rsidR="00A85097" w:rsidRDefault="007E7BA7">
      <w:r>
        <w:t>• RecipePage: Shows details of a selected recipe, including ingredients and instructions.</w:t>
      </w:r>
    </w:p>
    <w:p w14:paraId="2C1394BC" w14:textId="77777777" w:rsidR="00A85097" w:rsidRDefault="007E7BA7">
      <w:r>
        <w:t>• SearchBar: Allows users to search for recipes by keywords.</w:t>
      </w:r>
    </w:p>
    <w:p w14:paraId="063DBC21" w14:textId="77777777" w:rsidR="00A85097" w:rsidRDefault="007E7BA7">
      <w:pPr>
        <w:pStyle w:val="Heading1"/>
      </w:pPr>
      <w:r>
        <w:t>8. State Management</w:t>
      </w:r>
    </w:p>
    <w:p w14:paraId="0966EA93" w14:textId="77777777" w:rsidR="00A85097" w:rsidRDefault="007E7BA7">
      <w:r>
        <w:t>CookBook manages state using React's useState and useEffect hooks.</w:t>
      </w:r>
    </w:p>
    <w:p w14:paraId="4C41BFCD" w14:textId="77777777" w:rsidR="00A85097" w:rsidRDefault="007E7BA7">
      <w:r>
        <w:t>Global State: Stores fetched recipes and user preferences.</w:t>
      </w:r>
    </w:p>
    <w:p w14:paraId="1167F05F" w14:textId="77777777" w:rsidR="00A85097" w:rsidRDefault="007E7BA7">
      <w:r>
        <w:t>Local State: Manages UI elements like search queries and filters.</w:t>
      </w:r>
    </w:p>
    <w:p w14:paraId="5B7D1845" w14:textId="77777777" w:rsidR="00A85097" w:rsidRDefault="007E7BA7">
      <w:pPr>
        <w:pStyle w:val="Heading1"/>
      </w:pPr>
      <w:r>
        <w:t>9. User Interface &amp; Styling</w:t>
      </w:r>
    </w:p>
    <w:p w14:paraId="6918EBE6" w14:textId="77777777" w:rsidR="00A85097" w:rsidRDefault="007E7BA7">
      <w:r>
        <w:t>The UI is designed using Bootstrap and Tailwind CSS for a modern and responsive experience.</w:t>
      </w:r>
    </w:p>
    <w:p w14:paraId="7C1ED8C7" w14:textId="77777777" w:rsidR="00A85097" w:rsidRDefault="007E7BA7">
      <w:r>
        <w:t>Key UI Elements:</w:t>
      </w:r>
    </w:p>
    <w:p w14:paraId="466F3EA8" w14:textId="77777777" w:rsidR="00A85097" w:rsidRDefault="007E7BA7">
      <w:r>
        <w:t>• Hero Section: Briefly introduces the application.</w:t>
      </w:r>
    </w:p>
    <w:p w14:paraId="34C39051" w14:textId="77777777" w:rsidR="00A85097" w:rsidRDefault="007E7BA7">
      <w:r>
        <w:t>• Recipe Grid: Displays popular and trending recipes.</w:t>
      </w:r>
    </w:p>
    <w:p w14:paraId="4D8452BC" w14:textId="77777777" w:rsidR="00A85097" w:rsidRDefault="007E7BA7">
      <w:r>
        <w:t>• Filter Panel: Helps users refine their search results.</w:t>
      </w:r>
    </w:p>
    <w:p w14:paraId="6866D1EF" w14:textId="77777777" w:rsidR="00A85097" w:rsidRDefault="007E7BA7">
      <w:pPr>
        <w:pStyle w:val="Heading1"/>
      </w:pPr>
      <w:r>
        <w:t>10. Testing &amp; Known Issues</w:t>
      </w:r>
    </w:p>
    <w:p w14:paraId="4B909D48" w14:textId="77777777" w:rsidR="00A85097" w:rsidRDefault="007E7BA7">
      <w:r>
        <w:t>Testing Approach: Uses Jest and React Testing Library for unit testing components.</w:t>
      </w:r>
    </w:p>
    <w:p w14:paraId="05EEBCBC" w14:textId="77777777" w:rsidR="00A85097" w:rsidRDefault="007E7BA7">
      <w:r>
        <w:t>Known Issues:</w:t>
      </w:r>
    </w:p>
    <w:p w14:paraId="32CB2927" w14:textId="77777777" w:rsidR="00A85097" w:rsidRDefault="007E7BA7">
      <w:r>
        <w:t>• Some API responses may cause slow loading times.</w:t>
      </w:r>
    </w:p>
    <w:p w14:paraId="36F68121" w14:textId="77777777" w:rsidR="00A85097" w:rsidRDefault="007E7BA7">
      <w:r>
        <w:t>• Certain CSS styles may not render correctly on older browsers.</w:t>
      </w:r>
    </w:p>
    <w:p w14:paraId="29C49F2A" w14:textId="77777777" w:rsidR="00A85097" w:rsidRDefault="007E7BA7">
      <w:pPr>
        <w:pStyle w:val="Heading1"/>
      </w:pPr>
      <w:r>
        <w:lastRenderedPageBreak/>
        <w:t>11. Future Enhancements</w:t>
      </w:r>
    </w:p>
    <w:p w14:paraId="771ACF5E" w14:textId="77777777" w:rsidR="00A85097" w:rsidRDefault="007E7BA7">
      <w:r>
        <w:t>Potential improvements include:</w:t>
      </w:r>
    </w:p>
    <w:p w14:paraId="5A92436E" w14:textId="77777777" w:rsidR="00A85097" w:rsidRDefault="007E7BA7">
      <w:r>
        <w:t>✓ User authentication for saving personal recipes</w:t>
      </w:r>
    </w:p>
    <w:p w14:paraId="3831BD96" w14:textId="77777777" w:rsidR="00A85097" w:rsidRDefault="007E7BA7">
      <w:r>
        <w:t>✓ AI-powered recipe suggestions</w:t>
      </w:r>
    </w:p>
    <w:p w14:paraId="6742E92C" w14:textId="77777777" w:rsidR="00A85097" w:rsidRDefault="007E7BA7">
      <w:r>
        <w:t>✓ Offline mode for accessing saved recipes</w:t>
      </w:r>
    </w:p>
    <w:sectPr w:rsidR="00A850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1296071">
    <w:abstractNumId w:val="8"/>
  </w:num>
  <w:num w:numId="2" w16cid:durableId="1277903747">
    <w:abstractNumId w:val="6"/>
  </w:num>
  <w:num w:numId="3" w16cid:durableId="1777867953">
    <w:abstractNumId w:val="5"/>
  </w:num>
  <w:num w:numId="4" w16cid:durableId="440611407">
    <w:abstractNumId w:val="4"/>
  </w:num>
  <w:num w:numId="5" w16cid:durableId="418258417">
    <w:abstractNumId w:val="7"/>
  </w:num>
  <w:num w:numId="6" w16cid:durableId="441262136">
    <w:abstractNumId w:val="3"/>
  </w:num>
  <w:num w:numId="7" w16cid:durableId="1609121386">
    <w:abstractNumId w:val="2"/>
  </w:num>
  <w:num w:numId="8" w16cid:durableId="2063944073">
    <w:abstractNumId w:val="1"/>
  </w:num>
  <w:num w:numId="9" w16cid:durableId="6110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13BB"/>
    <w:rsid w:val="00201DC5"/>
    <w:rsid w:val="0029639D"/>
    <w:rsid w:val="00326F90"/>
    <w:rsid w:val="003C3410"/>
    <w:rsid w:val="006D321A"/>
    <w:rsid w:val="007E7BA7"/>
    <w:rsid w:val="009C2ABF"/>
    <w:rsid w:val="00A23D3C"/>
    <w:rsid w:val="00A53F39"/>
    <w:rsid w:val="00A85097"/>
    <w:rsid w:val="00AA1D8D"/>
    <w:rsid w:val="00B3279D"/>
    <w:rsid w:val="00B47730"/>
    <w:rsid w:val="00CB0664"/>
    <w:rsid w:val="00DA3F77"/>
    <w:rsid w:val="00DA4D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54FB8"/>
  <w14:defaultImageDpi w14:val="300"/>
  <w15:docId w15:val="{7CB6730F-AE7E-2F4F-AEBE-E8371773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ABILASH ABILASH</cp:lastModifiedBy>
  <cp:revision>2</cp:revision>
  <dcterms:created xsi:type="dcterms:W3CDTF">2025-03-10T03:51:00Z</dcterms:created>
  <dcterms:modified xsi:type="dcterms:W3CDTF">2025-03-10T03:51:00Z</dcterms:modified>
  <cp:category/>
</cp:coreProperties>
</file>